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0AF3" w14:textId="57DB588D" w:rsidR="000355D4" w:rsidRDefault="003D1608">
      <w:pPr>
        <w:pStyle w:val="KonuBal"/>
        <w:jc w:val="center"/>
      </w:pPr>
      <w:proofErr w:type="spellStart"/>
      <w:r>
        <w:t>WeTrackX</w:t>
      </w:r>
      <w:proofErr w:type="spellEnd"/>
      <w:r>
        <w:t xml:space="preserve"> </w:t>
      </w:r>
      <w:r w:rsidR="00000000">
        <w:t xml:space="preserve">– </w:t>
      </w:r>
      <w:proofErr w:type="spellStart"/>
      <w:r w:rsidR="00000000">
        <w:t>İsterler</w:t>
      </w:r>
      <w:proofErr w:type="spellEnd"/>
      <w:r w:rsidR="00000000">
        <w:t xml:space="preserve"> (Next.js + Nest.js + PostgreSQL)</w:t>
      </w:r>
    </w:p>
    <w:p w14:paraId="1153E05A" w14:textId="77777777" w:rsidR="000355D4" w:rsidRDefault="00000000">
      <w:pPr>
        <w:jc w:val="center"/>
      </w:pPr>
      <w:r>
        <w:rPr>
          <w:color w:val="505050"/>
          <w:sz w:val="24"/>
        </w:rPr>
        <w:t>Case Çalışması İçin Yazılım İsterleri Dokümanı</w:t>
      </w:r>
    </w:p>
    <w:p w14:paraId="59D28887" w14:textId="77777777" w:rsidR="000355D4" w:rsidRDefault="000355D4"/>
    <w:p w14:paraId="7CCC86D8" w14:textId="77777777" w:rsidR="000355D4" w:rsidRDefault="00000000">
      <w:pPr>
        <w:pStyle w:val="Balk1"/>
      </w:pPr>
      <w:r>
        <w:t>0) Amaç (Yalın)</w:t>
      </w:r>
    </w:p>
    <w:p w14:paraId="4D5E0A93" w14:textId="77777777" w:rsidR="000355D4" w:rsidRDefault="00000000">
      <w:r>
        <w:t>Bu dokümanın amacı WCANX case çalışması kapsamında geliştirilecek kişisel finans uygulamasının gereksinimlerini ortaya koymaktır.</w:t>
      </w:r>
    </w:p>
    <w:p w14:paraId="2BC877DB" w14:textId="77777777" w:rsidR="000355D4" w:rsidRDefault="000355D4" w:rsidP="003D1608"/>
    <w:p w14:paraId="44AAC6DA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Kullanıcıların gelir-gider işlemlerini kaydedebilmesi</w:t>
      </w:r>
    </w:p>
    <w:p w14:paraId="669B7F2C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İşlemleri kategorize edebilmesi</w:t>
      </w:r>
    </w:p>
    <w:p w14:paraId="766A9CFD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Basit raporlar ve özetler alabilmesi</w:t>
      </w:r>
    </w:p>
    <w:p w14:paraId="7315863A" w14:textId="77777777" w:rsidR="000355D4" w:rsidRDefault="000355D4"/>
    <w:p w14:paraId="1BCB43B4" w14:textId="77777777" w:rsidR="000355D4" w:rsidRDefault="00000000">
      <w:r>
        <w:t>Bu çalışma, işlevsellik ve kod kalitesi odaklıdır. Deploy süreci kapsam dışıdır.</w:t>
      </w:r>
    </w:p>
    <w:p w14:paraId="5FF101C4" w14:textId="77777777" w:rsidR="000355D4" w:rsidRDefault="00000000">
      <w:pPr>
        <w:pStyle w:val="Balk1"/>
      </w:pPr>
      <w:r>
        <w:t>1) Minimum Teknik Zorunlular</w:t>
      </w:r>
    </w:p>
    <w:p w14:paraId="3BDDB0F1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Backend: Nest.js + Prisma</w:t>
      </w:r>
    </w:p>
    <w:p w14:paraId="42D9E73D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Veritabanı: PostgreSQL (</w:t>
      </w:r>
      <w:proofErr w:type="gramStart"/>
      <w:r>
        <w:t>NUMERIC(</w:t>
      </w:r>
      <w:proofErr w:type="gramEnd"/>
      <w:r>
        <w:t>14,2) alanlarla)</w:t>
      </w:r>
    </w:p>
    <w:p w14:paraId="3C88F942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Frontend: Next.js (App Router)</w:t>
      </w:r>
    </w:p>
    <w:p w14:paraId="6DCF3A9B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Authentication: JWT tabanlı</w:t>
      </w:r>
    </w:p>
    <w:p w14:paraId="42084026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Grafikler: Chart.js veya Recharts</w:t>
      </w:r>
    </w:p>
    <w:p w14:paraId="5191C4C0" w14:textId="77777777" w:rsidR="000355D4" w:rsidRDefault="000355D4"/>
    <w:p w14:paraId="6035D682" w14:textId="77777777" w:rsidR="000355D4" w:rsidRDefault="00000000">
      <w:r>
        <w:t>Not: Çalışma yalnızca lokal ortamda koşacak; README’de kurulum ve çalıştırma adımları yer almalıdır.</w:t>
      </w:r>
    </w:p>
    <w:p w14:paraId="0C73347D" w14:textId="77777777" w:rsidR="000355D4" w:rsidRDefault="00000000">
      <w:pPr>
        <w:pStyle w:val="Balk1"/>
      </w:pPr>
      <w:r>
        <w:t>2) Veri Modeli</w:t>
      </w:r>
    </w:p>
    <w:p w14:paraId="3AB14B2B" w14:textId="77777777" w:rsidR="000355D4" w:rsidRPr="003D1608" w:rsidRDefault="00000000" w:rsidP="003D1608">
      <w:pPr>
        <w:rPr>
          <w:b/>
          <w:bCs/>
        </w:rPr>
      </w:pPr>
      <w:r w:rsidRPr="003D1608">
        <w:rPr>
          <w:b/>
          <w:bCs/>
        </w:rPr>
        <w:t>Varlıklar:</w:t>
      </w:r>
    </w:p>
    <w:p w14:paraId="3E9D8D75" w14:textId="361ADB8B" w:rsidR="000355D4" w:rsidRDefault="00000000" w:rsidP="003D1608">
      <w:pPr>
        <w:pStyle w:val="ListeMaddemi"/>
        <w:numPr>
          <w:ilvl w:val="0"/>
          <w:numId w:val="0"/>
        </w:numPr>
      </w:pPr>
      <w:r>
        <w:t>• User: id, email</w:t>
      </w:r>
      <w:r w:rsidR="003D1608">
        <w:t>(unique)</w:t>
      </w:r>
      <w:r>
        <w:t xml:space="preserve">, </w:t>
      </w:r>
      <w:proofErr w:type="spellStart"/>
      <w:r>
        <w:t>passwordHash</w:t>
      </w:r>
      <w:proofErr w:type="spellEnd"/>
      <w:r>
        <w:t xml:space="preserve">, name, </w:t>
      </w:r>
      <w:proofErr w:type="spellStart"/>
      <w:r>
        <w:t>createdAt</w:t>
      </w:r>
      <w:proofErr w:type="spellEnd"/>
    </w:p>
    <w:p w14:paraId="3D489D5E" w14:textId="1EB669FA" w:rsidR="000355D4" w:rsidRDefault="00000000" w:rsidP="003D1608">
      <w:pPr>
        <w:pStyle w:val="ListeMaddemi"/>
        <w:numPr>
          <w:ilvl w:val="0"/>
          <w:numId w:val="0"/>
        </w:numPr>
      </w:pPr>
      <w:r>
        <w:t xml:space="preserve">• Category: id, userId, name, </w:t>
      </w:r>
      <w:proofErr w:type="gramStart"/>
      <w:r>
        <w:t>type(</w:t>
      </w:r>
      <w:proofErr w:type="gramEnd"/>
      <w:r>
        <w:t xml:space="preserve">INCOME/EXPENSE), </w:t>
      </w:r>
      <w:proofErr w:type="gramStart"/>
      <w:r>
        <w:t>color?,</w:t>
      </w:r>
      <w:proofErr w:type="gramEnd"/>
      <w:r>
        <w:t xml:space="preserve"> </w:t>
      </w:r>
      <w:proofErr w:type="gramStart"/>
      <w:r>
        <w:t>priority</w:t>
      </w:r>
      <w:r w:rsidR="003D1608">
        <w:t>(</w:t>
      </w:r>
      <w:proofErr w:type="gramEnd"/>
      <w:r w:rsidR="003D1608">
        <w:t>default 0)</w:t>
      </w:r>
      <w:r>
        <w:t xml:space="preserve">, </w:t>
      </w:r>
      <w:proofErr w:type="spellStart"/>
      <w:r>
        <w:t>createdAt</w:t>
      </w:r>
      <w:proofErr w:type="spellEnd"/>
    </w:p>
    <w:p w14:paraId="25C9ED27" w14:textId="12145F0E" w:rsidR="000355D4" w:rsidRDefault="00000000" w:rsidP="003D1608">
      <w:pPr>
        <w:pStyle w:val="ListeMaddemi"/>
        <w:numPr>
          <w:ilvl w:val="0"/>
          <w:numId w:val="0"/>
        </w:numPr>
      </w:pPr>
      <w:r>
        <w:t xml:space="preserve">• Transaction: id, userId, categoryId, title, </w:t>
      </w:r>
      <w:proofErr w:type="gramStart"/>
      <w:r>
        <w:t>note?,</w:t>
      </w:r>
      <w:proofErr w:type="gramEnd"/>
      <w:r>
        <w:t xml:space="preserve"> </w:t>
      </w:r>
      <w:proofErr w:type="gramStart"/>
      <w:r>
        <w:t>amount</w:t>
      </w:r>
      <w:r w:rsidR="003D1608">
        <w:t>(</w:t>
      </w:r>
      <w:proofErr w:type="gramEnd"/>
      <w:r w:rsidR="003D1608">
        <w:t>Decimal)</w:t>
      </w:r>
      <w:r>
        <w:t xml:space="preserve">, date,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</w:p>
    <w:p w14:paraId="4E9BA804" w14:textId="77777777" w:rsidR="000355D4" w:rsidRPr="003D1608" w:rsidRDefault="000355D4" w:rsidP="003D1608">
      <w:pPr>
        <w:rPr>
          <w:b/>
          <w:bCs/>
        </w:rPr>
      </w:pPr>
    </w:p>
    <w:p w14:paraId="448979CB" w14:textId="77777777" w:rsidR="000355D4" w:rsidRPr="003D1608" w:rsidRDefault="00000000" w:rsidP="003D1608">
      <w:pPr>
        <w:rPr>
          <w:b/>
          <w:bCs/>
        </w:rPr>
      </w:pPr>
      <w:r w:rsidRPr="003D1608">
        <w:rPr>
          <w:b/>
          <w:bCs/>
        </w:rPr>
        <w:t>Kurallar:</w:t>
      </w:r>
    </w:p>
    <w:p w14:paraId="69124081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INCOME işlemleri amount &gt; 0</w:t>
      </w:r>
    </w:p>
    <w:p w14:paraId="7C4173F2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EXPENSE işlemleri amount &lt; 0</w:t>
      </w:r>
    </w:p>
    <w:p w14:paraId="7609F802" w14:textId="229FBA74" w:rsidR="000355D4" w:rsidRDefault="00000000" w:rsidP="003D1608">
      <w:pPr>
        <w:pStyle w:val="ListeMaddemi"/>
        <w:numPr>
          <w:ilvl w:val="0"/>
          <w:numId w:val="0"/>
        </w:numPr>
      </w:pPr>
      <w:r>
        <w:t xml:space="preserve">• Kullanıcı bazında aynı </w:t>
      </w:r>
      <w:proofErr w:type="spellStart"/>
      <w:r>
        <w:t>name+type</w:t>
      </w:r>
      <w:proofErr w:type="spellEnd"/>
      <w:r>
        <w:t xml:space="preserve"> </w:t>
      </w:r>
      <w:proofErr w:type="spellStart"/>
      <w:r>
        <w:t>kombinasyonu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olmalı</w:t>
      </w:r>
      <w:proofErr w:type="spellEnd"/>
      <w:r w:rsidR="003D1608">
        <w:t xml:space="preserve"> (</w:t>
      </w:r>
      <w:proofErr w:type="spellStart"/>
      <w:r w:rsidR="003D1608">
        <w:t>liste</w:t>
      </w:r>
      <w:proofErr w:type="spellEnd"/>
      <w:r w:rsidR="003D1608">
        <w:t>/</w:t>
      </w:r>
      <w:proofErr w:type="spellStart"/>
      <w:r w:rsidR="003D1608">
        <w:t>filtre</w:t>
      </w:r>
      <w:proofErr w:type="spellEnd"/>
      <w:r w:rsidR="003D1608">
        <w:t xml:space="preserve"> </w:t>
      </w:r>
      <w:proofErr w:type="spellStart"/>
      <w:r w:rsidR="003D1608">
        <w:t>performansı</w:t>
      </w:r>
      <w:proofErr w:type="spellEnd"/>
      <w:r w:rsidR="003D1608">
        <w:t>)</w:t>
      </w:r>
    </w:p>
    <w:p w14:paraId="777C508C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Transaction.date üzerinde index</w:t>
      </w:r>
    </w:p>
    <w:p w14:paraId="772AF362" w14:textId="77777777" w:rsidR="000355D4" w:rsidRDefault="000355D4" w:rsidP="003D1608"/>
    <w:p w14:paraId="45C7DF6D" w14:textId="77777777" w:rsidR="000355D4" w:rsidRDefault="00000000" w:rsidP="003D1608">
      <w:r>
        <w:t>Yer: backend/prisma/schema.prisma</w:t>
      </w:r>
    </w:p>
    <w:p w14:paraId="1D039515" w14:textId="081F1FD7" w:rsidR="000355D4" w:rsidRDefault="00000000" w:rsidP="003D1608">
      <w:pPr>
        <w:pStyle w:val="Balk1"/>
      </w:pPr>
      <w:r>
        <w:t xml:space="preserve">3) API </w:t>
      </w:r>
      <w:proofErr w:type="spellStart"/>
      <w:r>
        <w:t>Yüzeyi</w:t>
      </w:r>
      <w:proofErr w:type="spellEnd"/>
    </w:p>
    <w:p w14:paraId="527C29DA" w14:textId="77777777" w:rsidR="003D1608" w:rsidRPr="003D1608" w:rsidRDefault="003D1608" w:rsidP="003D1608">
      <w:pPr>
        <w:pStyle w:val="ListeMaddemi"/>
        <w:numPr>
          <w:ilvl w:val="0"/>
          <w:numId w:val="0"/>
        </w:numPr>
        <w:rPr>
          <w:b/>
          <w:bCs/>
        </w:rPr>
      </w:pPr>
      <w:r w:rsidRPr="003D1608">
        <w:rPr>
          <w:b/>
          <w:bCs/>
        </w:rPr>
        <w:t>3.1 Auth</w:t>
      </w:r>
    </w:p>
    <w:p w14:paraId="005E7DE5" w14:textId="77777777" w:rsidR="003D1608" w:rsidRPr="003D1608" w:rsidRDefault="003D1608" w:rsidP="003D1608">
      <w:pPr>
        <w:pStyle w:val="ListeMaddemi"/>
        <w:numPr>
          <w:ilvl w:val="0"/>
          <w:numId w:val="13"/>
        </w:numPr>
      </w:pPr>
      <w:r w:rsidRPr="003D1608">
        <w:rPr>
          <w:b/>
          <w:bCs/>
        </w:rPr>
        <w:t>POST /auth/register</w:t>
      </w:r>
      <w:r w:rsidRPr="003D1608">
        <w:t xml:space="preserve"> → </w:t>
      </w:r>
      <w:proofErr w:type="gramStart"/>
      <w:r w:rsidRPr="003D1608">
        <w:t>{ user</w:t>
      </w:r>
      <w:proofErr w:type="gramEnd"/>
      <w:r w:rsidRPr="003D1608">
        <w:t xml:space="preserve">, </w:t>
      </w:r>
      <w:proofErr w:type="gramStart"/>
      <w:r w:rsidRPr="003D1608">
        <w:t>token }</w:t>
      </w:r>
      <w:proofErr w:type="gramEnd"/>
    </w:p>
    <w:p w14:paraId="44106AAC" w14:textId="77777777" w:rsidR="003D1608" w:rsidRPr="003D1608" w:rsidRDefault="003D1608" w:rsidP="003D1608">
      <w:pPr>
        <w:pStyle w:val="ListeMaddemi"/>
        <w:numPr>
          <w:ilvl w:val="1"/>
          <w:numId w:val="13"/>
        </w:numPr>
      </w:pPr>
      <w:r w:rsidRPr="003D1608">
        <w:t xml:space="preserve">Body: </w:t>
      </w:r>
      <w:proofErr w:type="gramStart"/>
      <w:r w:rsidRPr="003D1608">
        <w:t>{ name</w:t>
      </w:r>
      <w:proofErr w:type="gramEnd"/>
      <w:r w:rsidRPr="003D1608">
        <w:t xml:space="preserve">, email, </w:t>
      </w:r>
      <w:proofErr w:type="gramStart"/>
      <w:r w:rsidRPr="003D1608">
        <w:t>password }</w:t>
      </w:r>
      <w:proofErr w:type="gramEnd"/>
    </w:p>
    <w:p w14:paraId="44D90FF8" w14:textId="77777777" w:rsidR="003D1608" w:rsidRPr="003D1608" w:rsidRDefault="003D1608" w:rsidP="003D1608">
      <w:pPr>
        <w:pStyle w:val="ListeMaddemi"/>
        <w:numPr>
          <w:ilvl w:val="0"/>
          <w:numId w:val="13"/>
        </w:numPr>
      </w:pPr>
      <w:r w:rsidRPr="003D1608">
        <w:rPr>
          <w:b/>
          <w:bCs/>
        </w:rPr>
        <w:t>POST /auth/login</w:t>
      </w:r>
      <w:r w:rsidRPr="003D1608">
        <w:t xml:space="preserve"> → </w:t>
      </w:r>
      <w:proofErr w:type="gramStart"/>
      <w:r w:rsidRPr="003D1608">
        <w:t>{ user</w:t>
      </w:r>
      <w:proofErr w:type="gramEnd"/>
      <w:r w:rsidRPr="003D1608">
        <w:t xml:space="preserve">, </w:t>
      </w:r>
      <w:proofErr w:type="gramStart"/>
      <w:r w:rsidRPr="003D1608">
        <w:t>token }</w:t>
      </w:r>
      <w:proofErr w:type="gramEnd"/>
    </w:p>
    <w:p w14:paraId="564669E5" w14:textId="77777777" w:rsidR="003D1608" w:rsidRPr="003D1608" w:rsidRDefault="003D1608" w:rsidP="003D1608">
      <w:pPr>
        <w:pStyle w:val="ListeMaddemi"/>
        <w:numPr>
          <w:ilvl w:val="1"/>
          <w:numId w:val="13"/>
        </w:numPr>
      </w:pPr>
      <w:r w:rsidRPr="003D1608">
        <w:t xml:space="preserve">Body: </w:t>
      </w:r>
      <w:proofErr w:type="gramStart"/>
      <w:r w:rsidRPr="003D1608">
        <w:t>{ email</w:t>
      </w:r>
      <w:proofErr w:type="gramEnd"/>
      <w:r w:rsidRPr="003D1608">
        <w:t xml:space="preserve">, </w:t>
      </w:r>
      <w:proofErr w:type="gramStart"/>
      <w:r w:rsidRPr="003D1608">
        <w:t>password }</w:t>
      </w:r>
      <w:proofErr w:type="gramEnd"/>
    </w:p>
    <w:p w14:paraId="665956FF" w14:textId="77777777" w:rsidR="003D1608" w:rsidRPr="003D1608" w:rsidRDefault="003D1608" w:rsidP="003D1608">
      <w:pPr>
        <w:pStyle w:val="ListeMaddemi"/>
        <w:numPr>
          <w:ilvl w:val="0"/>
          <w:numId w:val="13"/>
        </w:numPr>
      </w:pPr>
      <w:r w:rsidRPr="003D1608">
        <w:rPr>
          <w:b/>
          <w:bCs/>
        </w:rPr>
        <w:t>GET /auth/me</w:t>
      </w:r>
      <w:r w:rsidRPr="003D1608">
        <w:t xml:space="preserve"> (JWT) → </w:t>
      </w:r>
      <w:proofErr w:type="gramStart"/>
      <w:r w:rsidRPr="003D1608">
        <w:t>{ user</w:t>
      </w:r>
      <w:proofErr w:type="gramEnd"/>
      <w:r w:rsidRPr="003D1608">
        <w:t xml:space="preserve"> }</w:t>
      </w:r>
    </w:p>
    <w:p w14:paraId="0C6B688E" w14:textId="77777777" w:rsidR="003D1608" w:rsidRPr="003D1608" w:rsidRDefault="003D1608" w:rsidP="003D1608">
      <w:pPr>
        <w:pStyle w:val="ListeMaddemi"/>
        <w:numPr>
          <w:ilvl w:val="0"/>
          <w:numId w:val="0"/>
        </w:numPr>
        <w:rPr>
          <w:b/>
          <w:bCs/>
        </w:rPr>
      </w:pPr>
      <w:r w:rsidRPr="003D1608">
        <w:rPr>
          <w:b/>
          <w:bCs/>
        </w:rPr>
        <w:t>3.2 Categories (JWT)</w:t>
      </w:r>
    </w:p>
    <w:p w14:paraId="0F96C2FD" w14:textId="77777777" w:rsidR="003D1608" w:rsidRPr="003D1608" w:rsidRDefault="003D1608" w:rsidP="003D1608">
      <w:pPr>
        <w:pStyle w:val="ListeMaddemi"/>
        <w:numPr>
          <w:ilvl w:val="0"/>
          <w:numId w:val="14"/>
        </w:numPr>
      </w:pPr>
      <w:r w:rsidRPr="003D1608">
        <w:rPr>
          <w:b/>
          <w:bCs/>
        </w:rPr>
        <w:t>GET /</w:t>
      </w:r>
      <w:proofErr w:type="spellStart"/>
      <w:r w:rsidRPr="003D1608">
        <w:rPr>
          <w:b/>
          <w:bCs/>
        </w:rPr>
        <w:t>categories?type</w:t>
      </w:r>
      <w:proofErr w:type="spellEnd"/>
      <w:r w:rsidRPr="003D1608">
        <w:rPr>
          <w:b/>
          <w:bCs/>
        </w:rPr>
        <w:t>=INCOME|EXPENSE</w:t>
      </w:r>
      <w:r w:rsidRPr="003D1608">
        <w:t xml:space="preserve"> → [...categories]</w:t>
      </w:r>
    </w:p>
    <w:p w14:paraId="25C32E9E" w14:textId="77777777" w:rsidR="003D1608" w:rsidRPr="003D1608" w:rsidRDefault="003D1608" w:rsidP="003D1608">
      <w:pPr>
        <w:pStyle w:val="ListeMaddemi"/>
        <w:numPr>
          <w:ilvl w:val="0"/>
          <w:numId w:val="14"/>
        </w:numPr>
      </w:pPr>
      <w:r w:rsidRPr="003D1608">
        <w:rPr>
          <w:b/>
          <w:bCs/>
        </w:rPr>
        <w:t>POST /categories</w:t>
      </w:r>
      <w:r w:rsidRPr="003D1608">
        <w:t xml:space="preserve"> → 201</w:t>
      </w:r>
    </w:p>
    <w:p w14:paraId="4BE01A8C" w14:textId="77777777" w:rsidR="003D1608" w:rsidRPr="003D1608" w:rsidRDefault="003D1608" w:rsidP="003D1608">
      <w:pPr>
        <w:pStyle w:val="ListeMaddemi"/>
        <w:numPr>
          <w:ilvl w:val="1"/>
          <w:numId w:val="14"/>
        </w:numPr>
      </w:pPr>
      <w:r w:rsidRPr="003D1608">
        <w:t xml:space="preserve">Body: </w:t>
      </w:r>
      <w:proofErr w:type="gramStart"/>
      <w:r w:rsidRPr="003D1608">
        <w:t>{ name</w:t>
      </w:r>
      <w:proofErr w:type="gramEnd"/>
      <w:r w:rsidRPr="003D1608">
        <w:t xml:space="preserve">, type, </w:t>
      </w:r>
      <w:proofErr w:type="gramStart"/>
      <w:r w:rsidRPr="003D1608">
        <w:t>color?,</w:t>
      </w:r>
      <w:proofErr w:type="gramEnd"/>
      <w:r w:rsidRPr="003D1608">
        <w:t xml:space="preserve"> priority</w:t>
      </w:r>
      <w:proofErr w:type="gramStart"/>
      <w:r w:rsidRPr="003D1608">
        <w:t>? }</w:t>
      </w:r>
      <w:proofErr w:type="gramEnd"/>
    </w:p>
    <w:p w14:paraId="6F673AB5" w14:textId="77777777" w:rsidR="003D1608" w:rsidRPr="003D1608" w:rsidRDefault="003D1608" w:rsidP="003D1608">
      <w:pPr>
        <w:pStyle w:val="ListeMaddemi"/>
        <w:numPr>
          <w:ilvl w:val="1"/>
          <w:numId w:val="14"/>
        </w:numPr>
      </w:pPr>
      <w:proofErr w:type="spellStart"/>
      <w:r w:rsidRPr="003D1608">
        <w:t>Çakışma</w:t>
      </w:r>
      <w:proofErr w:type="spellEnd"/>
      <w:r w:rsidRPr="003D1608">
        <w:t xml:space="preserve">: </w:t>
      </w:r>
      <w:proofErr w:type="spellStart"/>
      <w:r w:rsidRPr="003D1608">
        <w:t>aynı</w:t>
      </w:r>
      <w:proofErr w:type="spellEnd"/>
      <w:r w:rsidRPr="003D1608">
        <w:t xml:space="preserve"> </w:t>
      </w:r>
      <w:proofErr w:type="spellStart"/>
      <w:r w:rsidRPr="003D1608">
        <w:t>name+type</w:t>
      </w:r>
      <w:proofErr w:type="spellEnd"/>
      <w:r w:rsidRPr="003D1608">
        <w:t xml:space="preserve"> </w:t>
      </w:r>
      <w:proofErr w:type="spellStart"/>
      <w:r w:rsidRPr="003D1608">
        <w:t>için</w:t>
      </w:r>
      <w:proofErr w:type="spellEnd"/>
      <w:r w:rsidRPr="003D1608">
        <w:t xml:space="preserve"> 409</w:t>
      </w:r>
    </w:p>
    <w:p w14:paraId="66442764" w14:textId="77777777" w:rsidR="003D1608" w:rsidRPr="003D1608" w:rsidRDefault="003D1608" w:rsidP="003D1608">
      <w:pPr>
        <w:pStyle w:val="ListeMaddemi"/>
        <w:numPr>
          <w:ilvl w:val="0"/>
          <w:numId w:val="14"/>
        </w:numPr>
      </w:pPr>
      <w:r w:rsidRPr="003D1608">
        <w:rPr>
          <w:b/>
          <w:bCs/>
        </w:rPr>
        <w:t>PATCH /categories/:id</w:t>
      </w:r>
      <w:r w:rsidRPr="003D1608">
        <w:t xml:space="preserve"> → 200</w:t>
      </w:r>
    </w:p>
    <w:p w14:paraId="5FA8080F" w14:textId="77777777" w:rsidR="003D1608" w:rsidRPr="003D1608" w:rsidRDefault="003D1608" w:rsidP="003D1608">
      <w:pPr>
        <w:pStyle w:val="ListeMaddemi"/>
        <w:numPr>
          <w:ilvl w:val="0"/>
          <w:numId w:val="14"/>
        </w:numPr>
      </w:pPr>
      <w:r w:rsidRPr="003D1608">
        <w:rPr>
          <w:b/>
          <w:bCs/>
        </w:rPr>
        <w:t>DELETE /categories/:id</w:t>
      </w:r>
      <w:r w:rsidRPr="003D1608">
        <w:t xml:space="preserve"> → 204</w:t>
      </w:r>
    </w:p>
    <w:p w14:paraId="4C4A1465" w14:textId="77777777" w:rsidR="003D1608" w:rsidRPr="003D1608" w:rsidRDefault="003D1608" w:rsidP="003D1608">
      <w:pPr>
        <w:pStyle w:val="ListeMaddemi"/>
        <w:numPr>
          <w:ilvl w:val="1"/>
          <w:numId w:val="14"/>
        </w:numPr>
      </w:pPr>
      <w:proofErr w:type="spellStart"/>
      <w:r w:rsidRPr="003D1608">
        <w:t>İlişkili</w:t>
      </w:r>
      <w:proofErr w:type="spellEnd"/>
      <w:r w:rsidRPr="003D1608">
        <w:t xml:space="preserve"> </w:t>
      </w:r>
      <w:proofErr w:type="spellStart"/>
      <w:r w:rsidRPr="003D1608">
        <w:t>işlem</w:t>
      </w:r>
      <w:proofErr w:type="spellEnd"/>
      <w:r w:rsidRPr="003D1608">
        <w:t xml:space="preserve"> </w:t>
      </w:r>
      <w:proofErr w:type="spellStart"/>
      <w:r w:rsidRPr="003D1608">
        <w:t>varsa</w:t>
      </w:r>
      <w:proofErr w:type="spellEnd"/>
      <w:r w:rsidRPr="003D1608">
        <w:t xml:space="preserve"> 409 (</w:t>
      </w:r>
      <w:proofErr w:type="spellStart"/>
      <w:r w:rsidRPr="003D1608">
        <w:t>silme</w:t>
      </w:r>
      <w:proofErr w:type="spellEnd"/>
      <w:r w:rsidRPr="003D1608">
        <w:t xml:space="preserve"> yok)</w:t>
      </w:r>
    </w:p>
    <w:p w14:paraId="50FD4493" w14:textId="77777777" w:rsidR="003D1608" w:rsidRPr="003D1608" w:rsidRDefault="003D1608" w:rsidP="003D1608">
      <w:pPr>
        <w:pStyle w:val="ListeMaddemi"/>
        <w:numPr>
          <w:ilvl w:val="0"/>
          <w:numId w:val="0"/>
        </w:numPr>
        <w:rPr>
          <w:b/>
          <w:bCs/>
        </w:rPr>
      </w:pPr>
      <w:r w:rsidRPr="003D1608">
        <w:rPr>
          <w:b/>
          <w:bCs/>
        </w:rPr>
        <w:t>3.3 Transactions (JWT)</w:t>
      </w:r>
    </w:p>
    <w:p w14:paraId="1F3CAC19" w14:textId="77777777" w:rsidR="003D1608" w:rsidRPr="003D1608" w:rsidRDefault="003D1608" w:rsidP="003D1608">
      <w:pPr>
        <w:pStyle w:val="ListeMaddemi"/>
        <w:numPr>
          <w:ilvl w:val="0"/>
          <w:numId w:val="15"/>
        </w:numPr>
      </w:pPr>
      <w:r w:rsidRPr="003D1608">
        <w:rPr>
          <w:b/>
          <w:bCs/>
        </w:rPr>
        <w:t>GET /transactions</w:t>
      </w:r>
      <w:r w:rsidRPr="003D1608">
        <w:t xml:space="preserve"> → </w:t>
      </w:r>
      <w:proofErr w:type="gramStart"/>
      <w:r w:rsidRPr="003D1608">
        <w:t>{ items</w:t>
      </w:r>
      <w:proofErr w:type="gramEnd"/>
      <w:r w:rsidRPr="003D1608">
        <w:t xml:space="preserve">, total, page, </w:t>
      </w:r>
      <w:proofErr w:type="spellStart"/>
      <w:proofErr w:type="gramStart"/>
      <w:r w:rsidRPr="003D1608">
        <w:t>pageSize</w:t>
      </w:r>
      <w:proofErr w:type="spellEnd"/>
      <w:r w:rsidRPr="003D1608">
        <w:t xml:space="preserve"> }</w:t>
      </w:r>
      <w:proofErr w:type="gramEnd"/>
    </w:p>
    <w:p w14:paraId="75A2F5BF" w14:textId="77777777" w:rsidR="003D1608" w:rsidRPr="003D1608" w:rsidRDefault="003D1608" w:rsidP="003D1608">
      <w:pPr>
        <w:pStyle w:val="ListeMaddemi"/>
        <w:numPr>
          <w:ilvl w:val="1"/>
          <w:numId w:val="15"/>
        </w:numPr>
      </w:pPr>
      <w:r w:rsidRPr="003D1608">
        <w:t xml:space="preserve">Query: from, to, </w:t>
      </w:r>
      <w:proofErr w:type="spellStart"/>
      <w:proofErr w:type="gramStart"/>
      <w:r w:rsidRPr="003D1608">
        <w:t>categoryId</w:t>
      </w:r>
      <w:proofErr w:type="spellEnd"/>
      <w:r w:rsidRPr="003D1608">
        <w:t>?,</w:t>
      </w:r>
      <w:proofErr w:type="gramEnd"/>
      <w:r w:rsidRPr="003D1608">
        <w:t xml:space="preserve"> </w:t>
      </w:r>
      <w:proofErr w:type="gramStart"/>
      <w:r w:rsidRPr="003D1608">
        <w:t>q?,</w:t>
      </w:r>
      <w:proofErr w:type="gramEnd"/>
      <w:r w:rsidRPr="003D1608">
        <w:t xml:space="preserve"> </w:t>
      </w:r>
      <w:proofErr w:type="gramStart"/>
      <w:r w:rsidRPr="003D1608">
        <w:t>page?,</w:t>
      </w:r>
      <w:proofErr w:type="gramEnd"/>
      <w:r w:rsidRPr="003D1608">
        <w:t xml:space="preserve"> </w:t>
      </w:r>
      <w:proofErr w:type="spellStart"/>
      <w:proofErr w:type="gramStart"/>
      <w:r w:rsidRPr="003D1608">
        <w:t>pageSize</w:t>
      </w:r>
      <w:proofErr w:type="spellEnd"/>
      <w:r w:rsidRPr="003D1608">
        <w:t>?,</w:t>
      </w:r>
      <w:proofErr w:type="gramEnd"/>
      <w:r w:rsidRPr="003D1608">
        <w:t xml:space="preserve"> </w:t>
      </w:r>
      <w:proofErr w:type="gramStart"/>
      <w:r w:rsidRPr="003D1608">
        <w:t>sort?=</w:t>
      </w:r>
      <w:proofErr w:type="spellStart"/>
      <w:proofErr w:type="gramEnd"/>
      <w:r w:rsidRPr="003D1608">
        <w:t>date|amount</w:t>
      </w:r>
      <w:proofErr w:type="spellEnd"/>
      <w:r w:rsidRPr="003D1608">
        <w:t xml:space="preserve">, </w:t>
      </w:r>
      <w:proofErr w:type="gramStart"/>
      <w:r w:rsidRPr="003D1608">
        <w:t>order?=</w:t>
      </w:r>
      <w:proofErr w:type="spellStart"/>
      <w:proofErr w:type="gramEnd"/>
      <w:r w:rsidRPr="003D1608">
        <w:t>asc|desc</w:t>
      </w:r>
      <w:proofErr w:type="spellEnd"/>
    </w:p>
    <w:p w14:paraId="07BAA936" w14:textId="77777777" w:rsidR="003D1608" w:rsidRPr="003D1608" w:rsidRDefault="003D1608" w:rsidP="003D1608">
      <w:pPr>
        <w:pStyle w:val="ListeMaddemi"/>
        <w:numPr>
          <w:ilvl w:val="0"/>
          <w:numId w:val="15"/>
        </w:numPr>
      </w:pPr>
      <w:r w:rsidRPr="003D1608">
        <w:rPr>
          <w:b/>
          <w:bCs/>
        </w:rPr>
        <w:t>POST /transactions</w:t>
      </w:r>
      <w:r w:rsidRPr="003D1608">
        <w:t xml:space="preserve"> → 201</w:t>
      </w:r>
    </w:p>
    <w:p w14:paraId="1EFA23CF" w14:textId="77777777" w:rsidR="003D1608" w:rsidRPr="003D1608" w:rsidRDefault="003D1608" w:rsidP="003D1608">
      <w:pPr>
        <w:pStyle w:val="ListeMaddemi"/>
        <w:numPr>
          <w:ilvl w:val="1"/>
          <w:numId w:val="15"/>
        </w:numPr>
      </w:pPr>
      <w:r w:rsidRPr="003D1608">
        <w:t xml:space="preserve">Body: </w:t>
      </w:r>
      <w:proofErr w:type="gramStart"/>
      <w:r w:rsidRPr="003D1608">
        <w:t>{ title</w:t>
      </w:r>
      <w:proofErr w:type="gramEnd"/>
      <w:r w:rsidRPr="003D1608">
        <w:t xml:space="preserve">, </w:t>
      </w:r>
      <w:proofErr w:type="gramStart"/>
      <w:r w:rsidRPr="003D1608">
        <w:t>note?,</w:t>
      </w:r>
      <w:proofErr w:type="gramEnd"/>
      <w:r w:rsidRPr="003D1608">
        <w:t xml:space="preserve"> amount, </w:t>
      </w:r>
      <w:proofErr w:type="spellStart"/>
      <w:r w:rsidRPr="003D1608">
        <w:t>categoryId</w:t>
      </w:r>
      <w:proofErr w:type="spellEnd"/>
      <w:r w:rsidRPr="003D1608">
        <w:t xml:space="preserve">, </w:t>
      </w:r>
      <w:proofErr w:type="gramStart"/>
      <w:r w:rsidRPr="003D1608">
        <w:t>date }</w:t>
      </w:r>
      <w:proofErr w:type="gramEnd"/>
    </w:p>
    <w:p w14:paraId="7D3C6F99" w14:textId="77777777" w:rsidR="003D1608" w:rsidRPr="003D1608" w:rsidRDefault="003D1608" w:rsidP="003D1608">
      <w:pPr>
        <w:pStyle w:val="ListeMaddemi"/>
        <w:numPr>
          <w:ilvl w:val="1"/>
          <w:numId w:val="15"/>
        </w:numPr>
      </w:pPr>
      <w:proofErr w:type="spellStart"/>
      <w:r w:rsidRPr="003D1608">
        <w:rPr>
          <w:b/>
          <w:bCs/>
        </w:rPr>
        <w:t>İşaret</w:t>
      </w:r>
      <w:proofErr w:type="spellEnd"/>
      <w:r w:rsidRPr="003D1608">
        <w:rPr>
          <w:b/>
          <w:bCs/>
        </w:rPr>
        <w:t xml:space="preserve"> </w:t>
      </w:r>
      <w:proofErr w:type="spellStart"/>
      <w:r w:rsidRPr="003D1608">
        <w:rPr>
          <w:b/>
          <w:bCs/>
        </w:rPr>
        <w:t>kontrolü</w:t>
      </w:r>
      <w:proofErr w:type="spellEnd"/>
      <w:r w:rsidRPr="003D1608">
        <w:rPr>
          <w:b/>
          <w:bCs/>
        </w:rPr>
        <w:t>:</w:t>
      </w:r>
      <w:r w:rsidRPr="003D1608">
        <w:t xml:space="preserve"> </w:t>
      </w:r>
      <w:proofErr w:type="spellStart"/>
      <w:r w:rsidRPr="003D1608">
        <w:t>kategori</w:t>
      </w:r>
      <w:proofErr w:type="spellEnd"/>
      <w:r w:rsidRPr="003D1608">
        <w:t xml:space="preserve"> </w:t>
      </w:r>
      <w:proofErr w:type="spellStart"/>
      <w:r w:rsidRPr="003D1608">
        <w:t>tipine</w:t>
      </w:r>
      <w:proofErr w:type="spellEnd"/>
      <w:r w:rsidRPr="003D1608">
        <w:t xml:space="preserve"> </w:t>
      </w:r>
      <w:proofErr w:type="spellStart"/>
      <w:r w:rsidRPr="003D1608">
        <w:t>aykırı</w:t>
      </w:r>
      <w:proofErr w:type="spellEnd"/>
      <w:r w:rsidRPr="003D1608">
        <w:t xml:space="preserve"> </w:t>
      </w:r>
      <w:proofErr w:type="spellStart"/>
      <w:r w:rsidRPr="003D1608">
        <w:t>ise</w:t>
      </w:r>
      <w:proofErr w:type="spellEnd"/>
      <w:r w:rsidRPr="003D1608">
        <w:t xml:space="preserve"> 400</w:t>
      </w:r>
    </w:p>
    <w:p w14:paraId="129231A7" w14:textId="77777777" w:rsidR="003D1608" w:rsidRPr="003D1608" w:rsidRDefault="003D1608" w:rsidP="003D1608">
      <w:pPr>
        <w:pStyle w:val="ListeMaddemi"/>
        <w:numPr>
          <w:ilvl w:val="0"/>
          <w:numId w:val="15"/>
        </w:numPr>
      </w:pPr>
      <w:r w:rsidRPr="003D1608">
        <w:rPr>
          <w:b/>
          <w:bCs/>
        </w:rPr>
        <w:t>PATCH /transactions/:id</w:t>
      </w:r>
      <w:r w:rsidRPr="003D1608">
        <w:t xml:space="preserve"> → 200 (</w:t>
      </w:r>
      <w:proofErr w:type="spellStart"/>
      <w:r w:rsidRPr="003D1608">
        <w:t>aynı</w:t>
      </w:r>
      <w:proofErr w:type="spellEnd"/>
      <w:r w:rsidRPr="003D1608">
        <w:t xml:space="preserve"> </w:t>
      </w:r>
      <w:proofErr w:type="spellStart"/>
      <w:r w:rsidRPr="003D1608">
        <w:t>doğrulamalar</w:t>
      </w:r>
      <w:proofErr w:type="spellEnd"/>
      <w:r w:rsidRPr="003D1608">
        <w:t>)</w:t>
      </w:r>
    </w:p>
    <w:p w14:paraId="0D878AE5" w14:textId="77777777" w:rsidR="003D1608" w:rsidRPr="003D1608" w:rsidRDefault="003D1608" w:rsidP="003D1608">
      <w:pPr>
        <w:pStyle w:val="ListeMaddemi"/>
        <w:numPr>
          <w:ilvl w:val="0"/>
          <w:numId w:val="15"/>
        </w:numPr>
      </w:pPr>
      <w:r w:rsidRPr="003D1608">
        <w:rPr>
          <w:b/>
          <w:bCs/>
        </w:rPr>
        <w:t>DELETE /transactions/:id</w:t>
      </w:r>
      <w:r w:rsidRPr="003D1608">
        <w:t xml:space="preserve"> → 204</w:t>
      </w:r>
    </w:p>
    <w:p w14:paraId="23E821A6" w14:textId="77777777" w:rsidR="003D1608" w:rsidRPr="003D1608" w:rsidRDefault="003D1608" w:rsidP="003D1608">
      <w:pPr>
        <w:pStyle w:val="ListeMaddemi"/>
        <w:numPr>
          <w:ilvl w:val="0"/>
          <w:numId w:val="0"/>
        </w:numPr>
        <w:rPr>
          <w:b/>
          <w:bCs/>
        </w:rPr>
      </w:pPr>
      <w:r w:rsidRPr="003D1608">
        <w:rPr>
          <w:b/>
          <w:bCs/>
        </w:rPr>
        <w:t>3.4 Reports (JWT)</w:t>
      </w:r>
    </w:p>
    <w:p w14:paraId="1B5FA876" w14:textId="77777777" w:rsidR="003D1608" w:rsidRPr="003D1608" w:rsidRDefault="003D1608" w:rsidP="003D1608">
      <w:pPr>
        <w:pStyle w:val="ListeMaddemi"/>
        <w:numPr>
          <w:ilvl w:val="0"/>
          <w:numId w:val="16"/>
        </w:numPr>
      </w:pPr>
      <w:r w:rsidRPr="003D1608">
        <w:rPr>
          <w:b/>
          <w:bCs/>
        </w:rPr>
        <w:t>GET /reports/</w:t>
      </w:r>
      <w:proofErr w:type="spellStart"/>
      <w:r w:rsidRPr="003D1608">
        <w:rPr>
          <w:b/>
          <w:bCs/>
        </w:rPr>
        <w:t>summary?from</w:t>
      </w:r>
      <w:proofErr w:type="spellEnd"/>
      <w:r w:rsidRPr="003D1608">
        <w:rPr>
          <w:b/>
          <w:bCs/>
        </w:rPr>
        <w:t>=</w:t>
      </w:r>
      <w:proofErr w:type="spellStart"/>
      <w:r w:rsidRPr="003D1608">
        <w:rPr>
          <w:b/>
          <w:bCs/>
        </w:rPr>
        <w:t>YYYY-MM-DD&amp;to</w:t>
      </w:r>
      <w:proofErr w:type="spellEnd"/>
      <w:r w:rsidRPr="003D1608">
        <w:rPr>
          <w:b/>
          <w:bCs/>
        </w:rPr>
        <w:t>=YYYY-MM-DD</w:t>
      </w:r>
      <w:r w:rsidRPr="003D1608">
        <w:br/>
        <w:t xml:space="preserve">→ </w:t>
      </w:r>
      <w:proofErr w:type="gramStart"/>
      <w:r w:rsidRPr="003D1608">
        <w:t>{ income</w:t>
      </w:r>
      <w:proofErr w:type="gramEnd"/>
      <w:r w:rsidRPr="003D1608">
        <w:t xml:space="preserve">, expense, </w:t>
      </w:r>
      <w:proofErr w:type="gramStart"/>
      <w:r w:rsidRPr="003D1608">
        <w:t>balance }</w:t>
      </w:r>
      <w:proofErr w:type="gramEnd"/>
    </w:p>
    <w:p w14:paraId="3FCE7176" w14:textId="77777777" w:rsidR="003D1608" w:rsidRPr="003D1608" w:rsidRDefault="003D1608" w:rsidP="003D1608">
      <w:pPr>
        <w:pStyle w:val="ListeMaddemi"/>
        <w:numPr>
          <w:ilvl w:val="0"/>
          <w:numId w:val="16"/>
        </w:numPr>
      </w:pPr>
      <w:r w:rsidRPr="003D1608">
        <w:rPr>
          <w:b/>
          <w:bCs/>
        </w:rPr>
        <w:t>GET /reports/</w:t>
      </w:r>
      <w:proofErr w:type="spellStart"/>
      <w:r w:rsidRPr="003D1608">
        <w:rPr>
          <w:b/>
          <w:bCs/>
        </w:rPr>
        <w:t>by-category?period</w:t>
      </w:r>
      <w:proofErr w:type="spellEnd"/>
      <w:r w:rsidRPr="003D1608">
        <w:rPr>
          <w:b/>
          <w:bCs/>
        </w:rPr>
        <w:t>=</w:t>
      </w:r>
      <w:proofErr w:type="spellStart"/>
      <w:r w:rsidRPr="003D1608">
        <w:rPr>
          <w:b/>
          <w:bCs/>
        </w:rPr>
        <w:t>month&amp;date</w:t>
      </w:r>
      <w:proofErr w:type="spellEnd"/>
      <w:r w:rsidRPr="003D1608">
        <w:rPr>
          <w:b/>
          <w:bCs/>
        </w:rPr>
        <w:t>=YYYY-MM</w:t>
      </w:r>
      <w:r w:rsidRPr="003D1608">
        <w:br/>
        <w:t xml:space="preserve">→ [ </w:t>
      </w:r>
      <w:proofErr w:type="gramStart"/>
      <w:r w:rsidRPr="003D1608">
        <w:t xml:space="preserve">{ </w:t>
      </w:r>
      <w:proofErr w:type="spellStart"/>
      <w:r w:rsidRPr="003D1608">
        <w:t>categoryId</w:t>
      </w:r>
      <w:proofErr w:type="spellEnd"/>
      <w:proofErr w:type="gramEnd"/>
      <w:r w:rsidRPr="003D1608">
        <w:t xml:space="preserve">, name, type, </w:t>
      </w:r>
      <w:proofErr w:type="gramStart"/>
      <w:r w:rsidRPr="003D1608">
        <w:t>total }</w:t>
      </w:r>
      <w:proofErr w:type="gramEnd"/>
      <w:r w:rsidRPr="003D1608">
        <w:t xml:space="preserve"> ]</w:t>
      </w:r>
    </w:p>
    <w:p w14:paraId="7D17FF55" w14:textId="73C6ECF2" w:rsidR="003D1608" w:rsidRDefault="003D1608" w:rsidP="003D1608">
      <w:pPr>
        <w:pStyle w:val="ListeMaddemi"/>
      </w:pPr>
      <w:r w:rsidRPr="003D1608">
        <w:rPr>
          <w:b/>
          <w:bCs/>
        </w:rPr>
        <w:t>Not:</w:t>
      </w:r>
      <w:r w:rsidRPr="003D1608">
        <w:t xml:space="preserve"> Timeseries </w:t>
      </w:r>
      <w:proofErr w:type="spellStart"/>
      <w:r w:rsidRPr="003D1608">
        <w:t>opsiyonel</w:t>
      </w:r>
      <w:proofErr w:type="spellEnd"/>
      <w:r w:rsidRPr="003D1608">
        <w:t xml:space="preserve">. Case </w:t>
      </w:r>
      <w:proofErr w:type="spellStart"/>
      <w:r w:rsidRPr="003D1608">
        <w:t>için</w:t>
      </w:r>
      <w:proofErr w:type="spellEnd"/>
      <w:r w:rsidRPr="003D1608">
        <w:t xml:space="preserve"> summary + by-category </w:t>
      </w:r>
      <w:proofErr w:type="spellStart"/>
      <w:r w:rsidRPr="003D1608">
        <w:t>yeterli</w:t>
      </w:r>
      <w:proofErr w:type="spellEnd"/>
      <w:r w:rsidRPr="003D1608">
        <w:t>.</w:t>
      </w:r>
    </w:p>
    <w:p w14:paraId="74D88A21" w14:textId="77777777" w:rsidR="000355D4" w:rsidRDefault="00000000">
      <w:pPr>
        <w:pStyle w:val="Balk1"/>
      </w:pPr>
      <w:r>
        <w:lastRenderedPageBreak/>
        <w:t>4) Frontend</w:t>
      </w:r>
    </w:p>
    <w:p w14:paraId="594A7DCB" w14:textId="77777777" w:rsidR="003D1608" w:rsidRPr="003D1608" w:rsidRDefault="003D1608" w:rsidP="003D1608">
      <w:pPr>
        <w:rPr>
          <w:b/>
          <w:bCs/>
        </w:rPr>
      </w:pPr>
      <w:r w:rsidRPr="003D1608">
        <w:rPr>
          <w:b/>
          <w:bCs/>
        </w:rPr>
        <w:t xml:space="preserve">4.1 </w:t>
      </w:r>
      <w:proofErr w:type="spellStart"/>
      <w:r w:rsidRPr="003D1608">
        <w:rPr>
          <w:b/>
          <w:bCs/>
        </w:rPr>
        <w:t>Sayfalar</w:t>
      </w:r>
      <w:proofErr w:type="spellEnd"/>
    </w:p>
    <w:p w14:paraId="19C8BBA0" w14:textId="77777777" w:rsidR="003D1608" w:rsidRPr="003D1608" w:rsidRDefault="003D1608" w:rsidP="003D1608">
      <w:pPr>
        <w:numPr>
          <w:ilvl w:val="0"/>
          <w:numId w:val="18"/>
        </w:numPr>
      </w:pPr>
      <w:r w:rsidRPr="003D1608">
        <w:rPr>
          <w:b/>
          <w:bCs/>
        </w:rPr>
        <w:t>/</w:t>
      </w:r>
      <w:proofErr w:type="gramStart"/>
      <w:r w:rsidRPr="003D1608">
        <w:rPr>
          <w:b/>
          <w:bCs/>
        </w:rPr>
        <w:t>register</w:t>
      </w:r>
      <w:proofErr w:type="gramEnd"/>
      <w:r w:rsidRPr="003D1608">
        <w:t>: Form (name/email/password) → success → /login</w:t>
      </w:r>
    </w:p>
    <w:p w14:paraId="44D2ABA9" w14:textId="77777777" w:rsidR="003D1608" w:rsidRPr="003D1608" w:rsidRDefault="003D1608" w:rsidP="003D1608">
      <w:pPr>
        <w:numPr>
          <w:ilvl w:val="0"/>
          <w:numId w:val="18"/>
        </w:numPr>
      </w:pPr>
      <w:r w:rsidRPr="003D1608">
        <w:rPr>
          <w:b/>
          <w:bCs/>
        </w:rPr>
        <w:t>/</w:t>
      </w:r>
      <w:proofErr w:type="gramStart"/>
      <w:r w:rsidRPr="003D1608">
        <w:rPr>
          <w:b/>
          <w:bCs/>
        </w:rPr>
        <w:t>login</w:t>
      </w:r>
      <w:proofErr w:type="gramEnd"/>
      <w:r w:rsidRPr="003D1608">
        <w:t>: Form (email/password) → success → /dashboard</w:t>
      </w:r>
    </w:p>
    <w:p w14:paraId="6110579F" w14:textId="77777777" w:rsidR="003D1608" w:rsidRPr="003D1608" w:rsidRDefault="003D1608" w:rsidP="003D1608">
      <w:pPr>
        <w:numPr>
          <w:ilvl w:val="0"/>
          <w:numId w:val="18"/>
        </w:numPr>
      </w:pPr>
      <w:r w:rsidRPr="003D1608">
        <w:rPr>
          <w:b/>
          <w:bCs/>
        </w:rPr>
        <w:t>/</w:t>
      </w:r>
      <w:proofErr w:type="gramStart"/>
      <w:r w:rsidRPr="003D1608">
        <w:rPr>
          <w:b/>
          <w:bCs/>
        </w:rPr>
        <w:t>dashboard</w:t>
      </w:r>
      <w:proofErr w:type="gramEnd"/>
      <w:r w:rsidRPr="003D1608">
        <w:t>:</w:t>
      </w:r>
    </w:p>
    <w:p w14:paraId="4AFE57D0" w14:textId="77777777" w:rsidR="003D1608" w:rsidRPr="003D1608" w:rsidRDefault="003D1608" w:rsidP="003D1608">
      <w:pPr>
        <w:numPr>
          <w:ilvl w:val="1"/>
          <w:numId w:val="18"/>
        </w:numPr>
      </w:pPr>
      <w:proofErr w:type="spellStart"/>
      <w:r w:rsidRPr="003D1608">
        <w:t>Üstte</w:t>
      </w:r>
      <w:proofErr w:type="spellEnd"/>
      <w:r w:rsidRPr="003D1608">
        <w:t xml:space="preserve"> </w:t>
      </w:r>
      <w:proofErr w:type="spellStart"/>
      <w:r w:rsidRPr="003D1608">
        <w:rPr>
          <w:b/>
          <w:bCs/>
        </w:rPr>
        <w:t>Aylık</w:t>
      </w:r>
      <w:proofErr w:type="spellEnd"/>
      <w:r w:rsidRPr="003D1608">
        <w:rPr>
          <w:b/>
          <w:bCs/>
        </w:rPr>
        <w:t xml:space="preserve"> </w:t>
      </w:r>
      <w:proofErr w:type="spellStart"/>
      <w:r w:rsidRPr="003D1608">
        <w:rPr>
          <w:b/>
          <w:bCs/>
        </w:rPr>
        <w:t>özet</w:t>
      </w:r>
      <w:proofErr w:type="spellEnd"/>
      <w:r w:rsidRPr="003D1608">
        <w:rPr>
          <w:b/>
          <w:bCs/>
        </w:rPr>
        <w:t xml:space="preserve"> </w:t>
      </w:r>
      <w:proofErr w:type="spellStart"/>
      <w:r w:rsidRPr="003D1608">
        <w:rPr>
          <w:b/>
          <w:bCs/>
        </w:rPr>
        <w:t>kartları</w:t>
      </w:r>
      <w:proofErr w:type="spellEnd"/>
      <w:r w:rsidRPr="003D1608">
        <w:t xml:space="preserve">: income / expense / balance </w:t>
      </w:r>
      <w:proofErr w:type="gramStart"/>
      <w:r w:rsidRPr="003D1608">
        <w:t>( /</w:t>
      </w:r>
      <w:proofErr w:type="gramEnd"/>
      <w:r w:rsidRPr="003D1608">
        <w:t>reports/</w:t>
      </w:r>
      <w:proofErr w:type="gramStart"/>
      <w:r w:rsidRPr="003D1608">
        <w:t>summary )</w:t>
      </w:r>
      <w:proofErr w:type="gramEnd"/>
    </w:p>
    <w:p w14:paraId="1A7B935E" w14:textId="77777777" w:rsidR="003D1608" w:rsidRPr="003D1608" w:rsidRDefault="003D1608" w:rsidP="003D1608">
      <w:pPr>
        <w:numPr>
          <w:ilvl w:val="1"/>
          <w:numId w:val="18"/>
        </w:numPr>
      </w:pPr>
      <w:r w:rsidRPr="003D1608">
        <w:rPr>
          <w:b/>
          <w:bCs/>
        </w:rPr>
        <w:t xml:space="preserve">Son 5 </w:t>
      </w:r>
      <w:proofErr w:type="spellStart"/>
      <w:r w:rsidRPr="003D1608">
        <w:rPr>
          <w:b/>
          <w:bCs/>
        </w:rPr>
        <w:t>işlem</w:t>
      </w:r>
      <w:proofErr w:type="spellEnd"/>
      <w:r w:rsidRPr="003D1608">
        <w:t xml:space="preserve"> </w:t>
      </w:r>
      <w:proofErr w:type="spellStart"/>
      <w:r w:rsidRPr="003D1608">
        <w:t>listesi</w:t>
      </w:r>
      <w:proofErr w:type="spellEnd"/>
    </w:p>
    <w:p w14:paraId="11D13798" w14:textId="77777777" w:rsidR="003D1608" w:rsidRPr="003D1608" w:rsidRDefault="003D1608" w:rsidP="003D1608">
      <w:pPr>
        <w:numPr>
          <w:ilvl w:val="0"/>
          <w:numId w:val="18"/>
        </w:numPr>
      </w:pPr>
      <w:r w:rsidRPr="003D1608">
        <w:rPr>
          <w:b/>
          <w:bCs/>
        </w:rPr>
        <w:t>/</w:t>
      </w:r>
      <w:proofErr w:type="gramStart"/>
      <w:r w:rsidRPr="003D1608">
        <w:rPr>
          <w:b/>
          <w:bCs/>
        </w:rPr>
        <w:t>transactions</w:t>
      </w:r>
      <w:proofErr w:type="gramEnd"/>
      <w:r w:rsidRPr="003D1608">
        <w:t>:</w:t>
      </w:r>
    </w:p>
    <w:p w14:paraId="224E8FC6" w14:textId="77777777" w:rsidR="003D1608" w:rsidRPr="003D1608" w:rsidRDefault="003D1608" w:rsidP="003D1608">
      <w:pPr>
        <w:numPr>
          <w:ilvl w:val="1"/>
          <w:numId w:val="18"/>
        </w:numPr>
      </w:pPr>
      <w:proofErr w:type="spellStart"/>
      <w:r w:rsidRPr="003D1608">
        <w:t>Liste</w:t>
      </w:r>
      <w:proofErr w:type="spellEnd"/>
      <w:r w:rsidRPr="003D1608">
        <w:t xml:space="preserve">: </w:t>
      </w:r>
      <w:proofErr w:type="spellStart"/>
      <w:r w:rsidRPr="003D1608">
        <w:t>tarih</w:t>
      </w:r>
      <w:proofErr w:type="spellEnd"/>
      <w:r w:rsidRPr="003D1608">
        <w:t xml:space="preserve"> </w:t>
      </w:r>
      <w:proofErr w:type="spellStart"/>
      <w:r w:rsidRPr="003D1608">
        <w:t>sıralı</w:t>
      </w:r>
      <w:proofErr w:type="spellEnd"/>
      <w:r w:rsidRPr="003D1608">
        <w:t xml:space="preserve">, </w:t>
      </w:r>
      <w:proofErr w:type="spellStart"/>
      <w:r w:rsidRPr="003D1608">
        <w:rPr>
          <w:b/>
          <w:bCs/>
        </w:rPr>
        <w:t>filtreler</w:t>
      </w:r>
      <w:proofErr w:type="spellEnd"/>
      <w:r w:rsidRPr="003D1608">
        <w:t xml:space="preserve"> (from–to, </w:t>
      </w:r>
      <w:proofErr w:type="spellStart"/>
      <w:r w:rsidRPr="003D1608">
        <w:t>kategori</w:t>
      </w:r>
      <w:proofErr w:type="spellEnd"/>
      <w:r w:rsidRPr="003D1608">
        <w:t xml:space="preserve">, </w:t>
      </w:r>
      <w:proofErr w:type="spellStart"/>
      <w:r w:rsidRPr="003D1608">
        <w:t>arama</w:t>
      </w:r>
      <w:proofErr w:type="spellEnd"/>
      <w:r w:rsidRPr="003D1608">
        <w:t xml:space="preserve">), </w:t>
      </w:r>
      <w:proofErr w:type="spellStart"/>
      <w:r w:rsidRPr="003D1608">
        <w:rPr>
          <w:b/>
          <w:bCs/>
        </w:rPr>
        <w:t>sayfalama</w:t>
      </w:r>
      <w:proofErr w:type="spellEnd"/>
    </w:p>
    <w:p w14:paraId="3AEE5255" w14:textId="77777777" w:rsidR="003D1608" w:rsidRPr="003D1608" w:rsidRDefault="003D1608" w:rsidP="003D1608">
      <w:pPr>
        <w:numPr>
          <w:ilvl w:val="1"/>
          <w:numId w:val="18"/>
        </w:numPr>
      </w:pPr>
      <w:r w:rsidRPr="003D1608">
        <w:t>Ekle/</w:t>
      </w:r>
      <w:proofErr w:type="spellStart"/>
      <w:r w:rsidRPr="003D1608">
        <w:t>Düzenle</w:t>
      </w:r>
      <w:proofErr w:type="spellEnd"/>
      <w:r w:rsidRPr="003D1608">
        <w:t xml:space="preserve">/Sil </w:t>
      </w:r>
      <w:proofErr w:type="spellStart"/>
      <w:r w:rsidRPr="003D1608">
        <w:t>dialogları</w:t>
      </w:r>
      <w:proofErr w:type="spellEnd"/>
    </w:p>
    <w:p w14:paraId="63D95195" w14:textId="77777777" w:rsidR="003D1608" w:rsidRPr="003D1608" w:rsidRDefault="003D1608" w:rsidP="003D1608">
      <w:pPr>
        <w:numPr>
          <w:ilvl w:val="0"/>
          <w:numId w:val="18"/>
        </w:numPr>
      </w:pPr>
      <w:r w:rsidRPr="003D1608">
        <w:rPr>
          <w:b/>
          <w:bCs/>
        </w:rPr>
        <w:t>/</w:t>
      </w:r>
      <w:proofErr w:type="gramStart"/>
      <w:r w:rsidRPr="003D1608">
        <w:rPr>
          <w:b/>
          <w:bCs/>
        </w:rPr>
        <w:t>categories</w:t>
      </w:r>
      <w:proofErr w:type="gramEnd"/>
      <w:r w:rsidRPr="003D1608">
        <w:t>:</w:t>
      </w:r>
    </w:p>
    <w:p w14:paraId="231B9EA4" w14:textId="77777777" w:rsidR="003D1608" w:rsidRPr="003D1608" w:rsidRDefault="003D1608" w:rsidP="003D1608">
      <w:pPr>
        <w:numPr>
          <w:ilvl w:val="1"/>
          <w:numId w:val="18"/>
        </w:numPr>
      </w:pPr>
      <w:proofErr w:type="spellStart"/>
      <w:r w:rsidRPr="003D1608">
        <w:t>Liste</w:t>
      </w:r>
      <w:proofErr w:type="spellEnd"/>
      <w:r w:rsidRPr="003D1608">
        <w:t xml:space="preserve"> + Ekle/</w:t>
      </w:r>
      <w:proofErr w:type="spellStart"/>
      <w:r w:rsidRPr="003D1608">
        <w:t>Düzenle</w:t>
      </w:r>
      <w:proofErr w:type="spellEnd"/>
      <w:r w:rsidRPr="003D1608">
        <w:t>/Sil</w:t>
      </w:r>
    </w:p>
    <w:p w14:paraId="75A1C76D" w14:textId="77777777" w:rsidR="003D1608" w:rsidRPr="003D1608" w:rsidRDefault="003D1608" w:rsidP="003D1608">
      <w:pPr>
        <w:numPr>
          <w:ilvl w:val="1"/>
          <w:numId w:val="18"/>
        </w:numPr>
      </w:pPr>
      <w:r w:rsidRPr="003D1608">
        <w:t xml:space="preserve">Renk </w:t>
      </w:r>
      <w:proofErr w:type="spellStart"/>
      <w:r w:rsidRPr="003D1608">
        <w:t>seçimi</w:t>
      </w:r>
      <w:proofErr w:type="spellEnd"/>
      <w:r w:rsidRPr="003D1608">
        <w:t xml:space="preserve">, </w:t>
      </w:r>
      <w:proofErr w:type="spellStart"/>
      <w:r w:rsidRPr="003D1608">
        <w:t>öncelik</w:t>
      </w:r>
      <w:proofErr w:type="spellEnd"/>
      <w:r w:rsidRPr="003D1608">
        <w:t xml:space="preserve"> </w:t>
      </w:r>
      <w:proofErr w:type="spellStart"/>
      <w:r w:rsidRPr="003D1608">
        <w:t>alanı</w:t>
      </w:r>
      <w:proofErr w:type="spellEnd"/>
    </w:p>
    <w:p w14:paraId="5A6C963C" w14:textId="77777777" w:rsidR="003D1608" w:rsidRPr="003D1608" w:rsidRDefault="003D1608" w:rsidP="003D1608">
      <w:pPr>
        <w:numPr>
          <w:ilvl w:val="0"/>
          <w:numId w:val="18"/>
        </w:numPr>
      </w:pPr>
      <w:r w:rsidRPr="003D1608">
        <w:rPr>
          <w:b/>
          <w:bCs/>
        </w:rPr>
        <w:t>/</w:t>
      </w:r>
      <w:proofErr w:type="gramStart"/>
      <w:r w:rsidRPr="003D1608">
        <w:rPr>
          <w:b/>
          <w:bCs/>
        </w:rPr>
        <w:t>reports</w:t>
      </w:r>
      <w:proofErr w:type="gramEnd"/>
      <w:r w:rsidRPr="003D1608">
        <w:t>:</w:t>
      </w:r>
    </w:p>
    <w:p w14:paraId="12CC5C88" w14:textId="77777777" w:rsidR="003D1608" w:rsidRPr="003D1608" w:rsidRDefault="003D1608" w:rsidP="003D1608">
      <w:pPr>
        <w:numPr>
          <w:ilvl w:val="1"/>
          <w:numId w:val="18"/>
        </w:numPr>
      </w:pPr>
      <w:proofErr w:type="spellStart"/>
      <w:r w:rsidRPr="003D1608">
        <w:rPr>
          <w:b/>
          <w:bCs/>
        </w:rPr>
        <w:t>Kategori</w:t>
      </w:r>
      <w:proofErr w:type="spellEnd"/>
      <w:r w:rsidRPr="003D1608">
        <w:rPr>
          <w:b/>
          <w:bCs/>
        </w:rPr>
        <w:t xml:space="preserve"> </w:t>
      </w:r>
      <w:proofErr w:type="spellStart"/>
      <w:r w:rsidRPr="003D1608">
        <w:rPr>
          <w:b/>
          <w:bCs/>
        </w:rPr>
        <w:t>bazlı</w:t>
      </w:r>
      <w:proofErr w:type="spellEnd"/>
      <w:r w:rsidRPr="003D1608">
        <w:rPr>
          <w:b/>
          <w:bCs/>
        </w:rPr>
        <w:t xml:space="preserve"> </w:t>
      </w:r>
      <w:proofErr w:type="spellStart"/>
      <w:r w:rsidRPr="003D1608">
        <w:rPr>
          <w:b/>
          <w:bCs/>
        </w:rPr>
        <w:t>dağılım</w:t>
      </w:r>
      <w:proofErr w:type="spellEnd"/>
      <w:r w:rsidRPr="003D1608">
        <w:t xml:space="preserve">: pie/bar </w:t>
      </w:r>
      <w:proofErr w:type="gramStart"/>
      <w:r w:rsidRPr="003D1608">
        <w:t>( /</w:t>
      </w:r>
      <w:proofErr w:type="gramEnd"/>
      <w:r w:rsidRPr="003D1608">
        <w:t>reports/by-</w:t>
      </w:r>
      <w:proofErr w:type="gramStart"/>
      <w:r w:rsidRPr="003D1608">
        <w:t>category )</w:t>
      </w:r>
      <w:proofErr w:type="gramEnd"/>
    </w:p>
    <w:p w14:paraId="450693FD" w14:textId="77777777" w:rsidR="003D1608" w:rsidRPr="003D1608" w:rsidRDefault="003D1608" w:rsidP="003D1608">
      <w:pPr>
        <w:rPr>
          <w:b/>
          <w:bCs/>
        </w:rPr>
      </w:pPr>
      <w:r w:rsidRPr="003D1608">
        <w:rPr>
          <w:b/>
          <w:bCs/>
        </w:rPr>
        <w:t>4.2 UX</w:t>
      </w:r>
    </w:p>
    <w:p w14:paraId="28682ECC" w14:textId="77777777" w:rsidR="003D1608" w:rsidRPr="003D1608" w:rsidRDefault="003D1608" w:rsidP="003D1608">
      <w:pPr>
        <w:numPr>
          <w:ilvl w:val="0"/>
          <w:numId w:val="19"/>
        </w:numPr>
      </w:pPr>
      <w:r w:rsidRPr="003D1608">
        <w:rPr>
          <w:b/>
          <w:bCs/>
        </w:rPr>
        <w:t>Toast</w:t>
      </w:r>
      <w:r w:rsidRPr="003D1608">
        <w:t xml:space="preserve">: </w:t>
      </w:r>
      <w:proofErr w:type="spellStart"/>
      <w:r w:rsidRPr="003D1608">
        <w:t>başarılı</w:t>
      </w:r>
      <w:proofErr w:type="spellEnd"/>
      <w:r w:rsidRPr="003D1608">
        <w:t>/</w:t>
      </w:r>
      <w:proofErr w:type="spellStart"/>
      <w:r w:rsidRPr="003D1608">
        <w:t>hatada</w:t>
      </w:r>
      <w:proofErr w:type="spellEnd"/>
      <w:r w:rsidRPr="003D1608">
        <w:t xml:space="preserve"> </w:t>
      </w:r>
      <w:proofErr w:type="spellStart"/>
      <w:r w:rsidRPr="003D1608">
        <w:t>bilgilendirme</w:t>
      </w:r>
      <w:proofErr w:type="spellEnd"/>
    </w:p>
    <w:p w14:paraId="3FD81270" w14:textId="77777777" w:rsidR="003D1608" w:rsidRPr="003D1608" w:rsidRDefault="003D1608" w:rsidP="003D1608">
      <w:pPr>
        <w:numPr>
          <w:ilvl w:val="0"/>
          <w:numId w:val="19"/>
        </w:numPr>
      </w:pPr>
      <w:r w:rsidRPr="003D1608">
        <w:rPr>
          <w:b/>
          <w:bCs/>
        </w:rPr>
        <w:t xml:space="preserve">Form </w:t>
      </w:r>
      <w:proofErr w:type="spellStart"/>
      <w:r w:rsidRPr="003D1608">
        <w:rPr>
          <w:b/>
          <w:bCs/>
        </w:rPr>
        <w:t>doğrulama</w:t>
      </w:r>
      <w:proofErr w:type="spellEnd"/>
      <w:r w:rsidRPr="003D1608">
        <w:t xml:space="preserve">: </w:t>
      </w:r>
      <w:proofErr w:type="spellStart"/>
      <w:r w:rsidRPr="003D1608">
        <w:t>zorunlu</w:t>
      </w:r>
      <w:proofErr w:type="spellEnd"/>
      <w:r w:rsidRPr="003D1608">
        <w:t xml:space="preserve"> </w:t>
      </w:r>
      <w:proofErr w:type="spellStart"/>
      <w:r w:rsidRPr="003D1608">
        <w:t>alanlar</w:t>
      </w:r>
      <w:proofErr w:type="spellEnd"/>
      <w:r w:rsidRPr="003D1608">
        <w:t xml:space="preserve">, amount 2 </w:t>
      </w:r>
      <w:proofErr w:type="spellStart"/>
      <w:r w:rsidRPr="003D1608">
        <w:t>ondalık</w:t>
      </w:r>
      <w:proofErr w:type="spellEnd"/>
      <w:r w:rsidRPr="003D1608">
        <w:t>, date picker</w:t>
      </w:r>
    </w:p>
    <w:p w14:paraId="5F4833B8" w14:textId="77777777" w:rsidR="003D1608" w:rsidRPr="003D1608" w:rsidRDefault="003D1608" w:rsidP="003D1608">
      <w:pPr>
        <w:numPr>
          <w:ilvl w:val="0"/>
          <w:numId w:val="19"/>
        </w:numPr>
      </w:pPr>
      <w:r w:rsidRPr="003D1608">
        <w:rPr>
          <w:b/>
          <w:bCs/>
        </w:rPr>
        <w:t>Responsive</w:t>
      </w:r>
      <w:r w:rsidRPr="003D1608">
        <w:t xml:space="preserve">: </w:t>
      </w:r>
      <w:proofErr w:type="spellStart"/>
      <w:r w:rsidRPr="003D1608">
        <w:t>mobil</w:t>
      </w:r>
      <w:proofErr w:type="spellEnd"/>
      <w:r w:rsidRPr="003D1608">
        <w:t>/</w:t>
      </w:r>
      <w:proofErr w:type="spellStart"/>
      <w:r w:rsidRPr="003D1608">
        <w:t>masaüstü</w:t>
      </w:r>
      <w:proofErr w:type="spellEnd"/>
    </w:p>
    <w:p w14:paraId="6BFD72C3" w14:textId="77777777" w:rsidR="000355D4" w:rsidRDefault="00000000">
      <w:pPr>
        <w:pStyle w:val="Balk1"/>
      </w:pPr>
      <w:r>
        <w:t xml:space="preserve">5) </w:t>
      </w:r>
      <w:proofErr w:type="spellStart"/>
      <w:r>
        <w:t>Doğrulama</w:t>
      </w:r>
      <w:proofErr w:type="spellEnd"/>
      <w:r>
        <w:t xml:space="preserve"> &amp; Hata Mesajları</w:t>
      </w:r>
    </w:p>
    <w:p w14:paraId="75288FA2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Email formatı, şifre min. 8 karakter</w:t>
      </w:r>
    </w:p>
    <w:p w14:paraId="301B302A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Kategori duplicate durumda 409</w:t>
      </w:r>
    </w:p>
    <w:p w14:paraId="1E138DE8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Transaction amount işaret kontrolü</w:t>
      </w:r>
    </w:p>
    <w:p w14:paraId="6F37BE2B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 xml:space="preserve">• Hata formatı: </w:t>
      </w:r>
      <w:proofErr w:type="gramStart"/>
      <w:r>
        <w:t>{ "</w:t>
      </w:r>
      <w:proofErr w:type="gramEnd"/>
      <w:r>
        <w:t xml:space="preserve">statusCode": 400, "message": </w:t>
      </w:r>
      <w:proofErr w:type="gramStart"/>
      <w:r>
        <w:t>"..." }</w:t>
      </w:r>
      <w:proofErr w:type="gramEnd"/>
    </w:p>
    <w:p w14:paraId="48875D00" w14:textId="77777777" w:rsidR="000355D4" w:rsidRDefault="00000000">
      <w:pPr>
        <w:pStyle w:val="Balk1"/>
      </w:pPr>
      <w:r>
        <w:t>6) Seed Verisi</w:t>
      </w:r>
    </w:p>
    <w:p w14:paraId="0C0799B4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Demo kullanıcı: demo@demo.com / Demo123!</w:t>
      </w:r>
    </w:p>
    <w:p w14:paraId="1AA0338F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Öntanımlı kategoriler: Maaş (INCOME), Yemek, Ulaşım, Eğlence (EXPENSE)</w:t>
      </w:r>
    </w:p>
    <w:p w14:paraId="0EE6AC06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Son 30 gün için örnek işlemler</w:t>
      </w:r>
    </w:p>
    <w:p w14:paraId="42622910" w14:textId="77777777" w:rsidR="000355D4" w:rsidRDefault="000355D4"/>
    <w:p w14:paraId="4ACE1E35" w14:textId="77777777" w:rsidR="000355D4" w:rsidRDefault="00000000">
      <w:r>
        <w:t>Yer: backend/prisma/seed.ts</w:t>
      </w:r>
    </w:p>
    <w:p w14:paraId="6069B776" w14:textId="77777777" w:rsidR="000355D4" w:rsidRDefault="00000000">
      <w:pPr>
        <w:pStyle w:val="Balk1"/>
      </w:pPr>
      <w:r>
        <w:t>7) README – Kurulum Adımları</w:t>
      </w:r>
    </w:p>
    <w:p w14:paraId="52B00C66" w14:textId="77777777" w:rsidR="000355D4" w:rsidRPr="003D1608" w:rsidRDefault="00000000">
      <w:pPr>
        <w:rPr>
          <w:b/>
          <w:bCs/>
        </w:rPr>
      </w:pPr>
      <w:r w:rsidRPr="003D1608">
        <w:rPr>
          <w:b/>
          <w:bCs/>
        </w:rPr>
        <w:t>Backend:</w:t>
      </w:r>
    </w:p>
    <w:p w14:paraId="46D8796D" w14:textId="77777777" w:rsidR="000355D4" w:rsidRDefault="00000000">
      <w:r>
        <w:t>cd backend</w:t>
      </w:r>
    </w:p>
    <w:p w14:paraId="79B7124D" w14:textId="77777777" w:rsidR="000355D4" w:rsidRDefault="00000000">
      <w:r>
        <w:t>cp .env.example .env</w:t>
      </w:r>
    </w:p>
    <w:p w14:paraId="7F460DA7" w14:textId="77777777" w:rsidR="000355D4" w:rsidRDefault="00000000">
      <w:r>
        <w:t>npm install</w:t>
      </w:r>
    </w:p>
    <w:p w14:paraId="3D86BF45" w14:textId="77777777" w:rsidR="000355D4" w:rsidRDefault="00000000">
      <w:r>
        <w:t>npx prisma migrate dev --name init</w:t>
      </w:r>
    </w:p>
    <w:p w14:paraId="7564A0CA" w14:textId="77777777" w:rsidR="000355D4" w:rsidRDefault="00000000">
      <w:r>
        <w:t>npx prisma db seed</w:t>
      </w:r>
    </w:p>
    <w:p w14:paraId="307966B6" w14:textId="77777777" w:rsidR="000355D4" w:rsidRDefault="00000000">
      <w:r>
        <w:t>npm run start:dev</w:t>
      </w:r>
    </w:p>
    <w:p w14:paraId="3C661B60" w14:textId="77777777" w:rsidR="000355D4" w:rsidRDefault="000355D4"/>
    <w:p w14:paraId="343501C0" w14:textId="77777777" w:rsidR="000355D4" w:rsidRPr="003D1608" w:rsidRDefault="00000000">
      <w:pPr>
        <w:rPr>
          <w:b/>
          <w:bCs/>
        </w:rPr>
      </w:pPr>
      <w:r w:rsidRPr="003D1608">
        <w:rPr>
          <w:b/>
          <w:bCs/>
        </w:rPr>
        <w:t>Frontend:</w:t>
      </w:r>
    </w:p>
    <w:p w14:paraId="7090EE5A" w14:textId="77777777" w:rsidR="000355D4" w:rsidRDefault="00000000">
      <w:r>
        <w:t>cd frontend</w:t>
      </w:r>
    </w:p>
    <w:p w14:paraId="0314D71A" w14:textId="77777777" w:rsidR="000355D4" w:rsidRDefault="00000000">
      <w:r>
        <w:t>cp .env.local.example .env.local</w:t>
      </w:r>
    </w:p>
    <w:p w14:paraId="518CC335" w14:textId="77777777" w:rsidR="000355D4" w:rsidRDefault="00000000">
      <w:r>
        <w:t>npm install</w:t>
      </w:r>
    </w:p>
    <w:p w14:paraId="20299C07" w14:textId="77777777" w:rsidR="000355D4" w:rsidRDefault="00000000">
      <w:r>
        <w:t>npm run dev</w:t>
      </w:r>
    </w:p>
    <w:p w14:paraId="775385DE" w14:textId="77777777" w:rsidR="000355D4" w:rsidRDefault="00000000">
      <w:pPr>
        <w:pStyle w:val="Balk1"/>
      </w:pPr>
      <w:r>
        <w:t>8) Kabul Kriterleri</w:t>
      </w:r>
    </w:p>
    <w:p w14:paraId="5A4380DF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Auth uçları (register/login/me) çalışır</w:t>
      </w:r>
    </w:p>
    <w:p w14:paraId="6AB3C227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Category CRUD sorunsuz, duplicate engellenir</w:t>
      </w:r>
    </w:p>
    <w:p w14:paraId="0D2C3587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Transaction CRUD, filtreleme ve işaret kontrolü yapılır</w:t>
      </w:r>
    </w:p>
    <w:p w14:paraId="740E29F9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Report uçları doğru sonuç döner</w:t>
      </w:r>
    </w:p>
    <w:p w14:paraId="5E6D1C8F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UI: Dashboard, Transactions, Categories, Reports işler</w:t>
      </w:r>
    </w:p>
    <w:p w14:paraId="1AED7165" w14:textId="77777777" w:rsidR="000355D4" w:rsidRDefault="00000000" w:rsidP="003D1608">
      <w:pPr>
        <w:pStyle w:val="ListeMaddemi"/>
        <w:numPr>
          <w:ilvl w:val="0"/>
          <w:numId w:val="0"/>
        </w:numPr>
      </w:pPr>
      <w:r>
        <w:t>• README’den adımları izleyen kurulum yapılabilir</w:t>
      </w:r>
    </w:p>
    <w:p w14:paraId="2223E232" w14:textId="77777777" w:rsidR="000355D4" w:rsidRDefault="00000000">
      <w:pPr>
        <w:pStyle w:val="Balk1"/>
      </w:pPr>
      <w:r>
        <w:t>9) Yapılacaklar Listesi</w:t>
      </w:r>
    </w:p>
    <w:p w14:paraId="280C9872" w14:textId="6259EBD2" w:rsidR="003D1608" w:rsidRPr="003D1608" w:rsidRDefault="003D1608" w:rsidP="003D1608">
      <w:pPr>
        <w:pStyle w:val="ListeParagraf"/>
        <w:numPr>
          <w:ilvl w:val="0"/>
          <w:numId w:val="22"/>
        </w:numPr>
        <w:ind w:left="360"/>
      </w:pPr>
      <w:r w:rsidRPr="003D1608">
        <w:rPr>
          <w:b/>
          <w:bCs/>
        </w:rPr>
        <w:t xml:space="preserve">Backend </w:t>
      </w:r>
      <w:proofErr w:type="spellStart"/>
      <w:r w:rsidRPr="003D1608">
        <w:rPr>
          <w:b/>
          <w:bCs/>
        </w:rPr>
        <w:t>iskelet</w:t>
      </w:r>
      <w:proofErr w:type="spellEnd"/>
      <w:r w:rsidRPr="003D1608">
        <w:t xml:space="preserve"> + Prisma + PostgreSQL </w:t>
      </w:r>
      <w:proofErr w:type="spellStart"/>
      <w:r w:rsidRPr="003D1608">
        <w:t>bağlantısı</w:t>
      </w:r>
      <w:proofErr w:type="spellEnd"/>
    </w:p>
    <w:p w14:paraId="06411892" w14:textId="05B144DD" w:rsidR="003D1608" w:rsidRPr="003D1608" w:rsidRDefault="003D1608" w:rsidP="003D1608">
      <w:pPr>
        <w:pStyle w:val="ListeParagraf"/>
        <w:numPr>
          <w:ilvl w:val="0"/>
          <w:numId w:val="22"/>
        </w:numPr>
        <w:ind w:left="360"/>
      </w:pPr>
      <w:r w:rsidRPr="003D1608">
        <w:rPr>
          <w:b/>
          <w:bCs/>
        </w:rPr>
        <w:t>Auth</w:t>
      </w:r>
      <w:r w:rsidRPr="003D1608">
        <w:t xml:space="preserve"> (register/login/me) + </w:t>
      </w:r>
      <w:proofErr w:type="spellStart"/>
      <w:r w:rsidRPr="003D1608">
        <w:t>şifre</w:t>
      </w:r>
      <w:proofErr w:type="spellEnd"/>
      <w:r w:rsidRPr="003D1608">
        <w:t xml:space="preserve"> hash + JWT guard</w:t>
      </w:r>
    </w:p>
    <w:p w14:paraId="0A5853A3" w14:textId="77058A30" w:rsidR="003D1608" w:rsidRPr="003D1608" w:rsidRDefault="003D1608" w:rsidP="003D1608">
      <w:pPr>
        <w:pStyle w:val="ListeParagraf"/>
        <w:numPr>
          <w:ilvl w:val="0"/>
          <w:numId w:val="22"/>
        </w:numPr>
        <w:ind w:left="360"/>
      </w:pPr>
      <w:r w:rsidRPr="003D1608">
        <w:rPr>
          <w:b/>
          <w:bCs/>
        </w:rPr>
        <w:t>Category</w:t>
      </w:r>
      <w:r w:rsidRPr="003D1608">
        <w:t xml:space="preserve"> CRUD + duplicate </w:t>
      </w:r>
      <w:proofErr w:type="spellStart"/>
      <w:r w:rsidRPr="003D1608">
        <w:t>kontrolü</w:t>
      </w:r>
      <w:proofErr w:type="spellEnd"/>
      <w:r w:rsidRPr="003D1608">
        <w:t xml:space="preserve"> + seed</w:t>
      </w:r>
    </w:p>
    <w:p w14:paraId="798D4956" w14:textId="207E9EFC" w:rsidR="003D1608" w:rsidRPr="003D1608" w:rsidRDefault="003D1608" w:rsidP="003D1608">
      <w:pPr>
        <w:pStyle w:val="ListeParagraf"/>
        <w:numPr>
          <w:ilvl w:val="0"/>
          <w:numId w:val="22"/>
        </w:numPr>
        <w:ind w:left="360"/>
      </w:pPr>
      <w:r w:rsidRPr="003D1608">
        <w:rPr>
          <w:b/>
          <w:bCs/>
        </w:rPr>
        <w:t>Transaction</w:t>
      </w:r>
      <w:r w:rsidRPr="003D1608">
        <w:t xml:space="preserve"> CRUD + </w:t>
      </w:r>
      <w:proofErr w:type="spellStart"/>
      <w:r w:rsidRPr="003D1608">
        <w:t>filtre</w:t>
      </w:r>
      <w:proofErr w:type="spellEnd"/>
      <w:r w:rsidRPr="003D1608">
        <w:t>/</w:t>
      </w:r>
      <w:proofErr w:type="spellStart"/>
      <w:r w:rsidRPr="003D1608">
        <w:t>sayfalama</w:t>
      </w:r>
      <w:proofErr w:type="spellEnd"/>
      <w:r w:rsidRPr="003D1608">
        <w:t xml:space="preserve"> + </w:t>
      </w:r>
      <w:r w:rsidRPr="003D1608">
        <w:rPr>
          <w:b/>
          <w:bCs/>
        </w:rPr>
        <w:t xml:space="preserve">amount </w:t>
      </w:r>
      <w:proofErr w:type="spellStart"/>
      <w:r w:rsidRPr="003D1608">
        <w:rPr>
          <w:b/>
          <w:bCs/>
        </w:rPr>
        <w:t>işaret</w:t>
      </w:r>
      <w:proofErr w:type="spellEnd"/>
      <w:r w:rsidRPr="003D1608">
        <w:rPr>
          <w:b/>
          <w:bCs/>
        </w:rPr>
        <w:t xml:space="preserve"> </w:t>
      </w:r>
      <w:proofErr w:type="spellStart"/>
      <w:r w:rsidRPr="003D1608">
        <w:rPr>
          <w:b/>
          <w:bCs/>
        </w:rPr>
        <w:t>kuralı</w:t>
      </w:r>
      <w:proofErr w:type="spellEnd"/>
    </w:p>
    <w:p w14:paraId="3C436021" w14:textId="413DC46E" w:rsidR="003D1608" w:rsidRPr="003D1608" w:rsidRDefault="003D1608" w:rsidP="003D1608">
      <w:pPr>
        <w:pStyle w:val="ListeParagraf"/>
        <w:numPr>
          <w:ilvl w:val="0"/>
          <w:numId w:val="22"/>
        </w:numPr>
        <w:ind w:left="360"/>
      </w:pPr>
      <w:r w:rsidRPr="003D1608">
        <w:rPr>
          <w:b/>
          <w:bCs/>
        </w:rPr>
        <w:t>Reports</w:t>
      </w:r>
      <w:r w:rsidRPr="003D1608">
        <w:t xml:space="preserve"> (summary, by-category)</w:t>
      </w:r>
    </w:p>
    <w:p w14:paraId="7FCB9D70" w14:textId="3B37F52B" w:rsidR="003D1608" w:rsidRPr="003D1608" w:rsidRDefault="003D1608" w:rsidP="003D1608">
      <w:pPr>
        <w:pStyle w:val="ListeParagraf"/>
        <w:numPr>
          <w:ilvl w:val="0"/>
          <w:numId w:val="22"/>
        </w:numPr>
        <w:ind w:left="360"/>
      </w:pPr>
      <w:r w:rsidRPr="003D1608">
        <w:rPr>
          <w:b/>
          <w:bCs/>
        </w:rPr>
        <w:lastRenderedPageBreak/>
        <w:t>Frontend</w:t>
      </w:r>
      <w:r w:rsidRPr="003D1608">
        <w:t xml:space="preserve"> </w:t>
      </w:r>
      <w:proofErr w:type="spellStart"/>
      <w:r w:rsidRPr="003D1608">
        <w:t>sayfaları</w:t>
      </w:r>
      <w:proofErr w:type="spellEnd"/>
      <w:r w:rsidRPr="003D1608">
        <w:t xml:space="preserve"> (login/register → dashboard → transactions → categories → reports)</w:t>
      </w:r>
    </w:p>
    <w:p w14:paraId="4163CE85" w14:textId="35246F06" w:rsidR="003D1608" w:rsidRPr="003D1608" w:rsidRDefault="003D1608" w:rsidP="003D1608">
      <w:pPr>
        <w:pStyle w:val="ListeParagraf"/>
        <w:numPr>
          <w:ilvl w:val="0"/>
          <w:numId w:val="22"/>
        </w:numPr>
        <w:ind w:left="360"/>
      </w:pPr>
      <w:proofErr w:type="spellStart"/>
      <w:r w:rsidRPr="003D1608">
        <w:rPr>
          <w:b/>
          <w:bCs/>
        </w:rPr>
        <w:t>Grafikler</w:t>
      </w:r>
      <w:proofErr w:type="spellEnd"/>
      <w:r w:rsidRPr="003D1608">
        <w:t xml:space="preserve"> (reports </w:t>
      </w:r>
      <w:proofErr w:type="spellStart"/>
      <w:r w:rsidRPr="003D1608">
        <w:t>ekranı</w:t>
      </w:r>
      <w:proofErr w:type="spellEnd"/>
      <w:r w:rsidRPr="003D1608">
        <w:t>)</w:t>
      </w:r>
    </w:p>
    <w:p w14:paraId="2CF68F79" w14:textId="5738E9D1" w:rsidR="003D1608" w:rsidRPr="003D1608" w:rsidRDefault="003D1608" w:rsidP="003D1608">
      <w:pPr>
        <w:pStyle w:val="ListeParagraf"/>
        <w:numPr>
          <w:ilvl w:val="0"/>
          <w:numId w:val="22"/>
        </w:numPr>
        <w:ind w:left="360"/>
      </w:pPr>
      <w:r w:rsidRPr="003D1608">
        <w:rPr>
          <w:b/>
          <w:bCs/>
        </w:rPr>
        <w:t xml:space="preserve">README son </w:t>
      </w:r>
      <w:proofErr w:type="spellStart"/>
      <w:r w:rsidRPr="003D1608">
        <w:rPr>
          <w:b/>
          <w:bCs/>
        </w:rPr>
        <w:t>kontrol</w:t>
      </w:r>
      <w:proofErr w:type="spellEnd"/>
      <w:r w:rsidRPr="003D1608">
        <w:t xml:space="preserve"> + </w:t>
      </w:r>
      <w:proofErr w:type="spellStart"/>
      <w:r w:rsidRPr="003D1608">
        <w:t>kısa</w:t>
      </w:r>
      <w:proofErr w:type="spellEnd"/>
      <w:r w:rsidRPr="003D1608">
        <w:t xml:space="preserve"> </w:t>
      </w:r>
      <w:proofErr w:type="spellStart"/>
      <w:r w:rsidRPr="003D1608">
        <w:t>ekran</w:t>
      </w:r>
      <w:proofErr w:type="spellEnd"/>
      <w:r w:rsidRPr="003D1608">
        <w:t xml:space="preserve"> </w:t>
      </w:r>
      <w:proofErr w:type="spellStart"/>
      <w:r w:rsidRPr="003D1608">
        <w:t>görüntüsü</w:t>
      </w:r>
      <w:proofErr w:type="spellEnd"/>
      <w:r w:rsidRPr="003D1608">
        <w:t xml:space="preserve"> (</w:t>
      </w:r>
      <w:proofErr w:type="spellStart"/>
      <w:r w:rsidRPr="003D1608">
        <w:t>opsiyon</w:t>
      </w:r>
      <w:proofErr w:type="spellEnd"/>
      <w:r w:rsidRPr="003D1608">
        <w:t>)</w:t>
      </w:r>
    </w:p>
    <w:p w14:paraId="20843F19" w14:textId="0C475821" w:rsidR="000355D4" w:rsidRDefault="000355D4" w:rsidP="003D1608"/>
    <w:sectPr w:rsidR="000355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405DB"/>
    <w:multiLevelType w:val="hybridMultilevel"/>
    <w:tmpl w:val="AF3AB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5442B62"/>
    <w:multiLevelType w:val="hybridMultilevel"/>
    <w:tmpl w:val="22662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76605"/>
    <w:multiLevelType w:val="multilevel"/>
    <w:tmpl w:val="504C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00CAC"/>
    <w:multiLevelType w:val="hybridMultilevel"/>
    <w:tmpl w:val="AD9CC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F1938"/>
    <w:multiLevelType w:val="hybridMultilevel"/>
    <w:tmpl w:val="54AC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D08EF"/>
    <w:multiLevelType w:val="multilevel"/>
    <w:tmpl w:val="B25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F0FEC"/>
    <w:multiLevelType w:val="multilevel"/>
    <w:tmpl w:val="02EE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D1442"/>
    <w:multiLevelType w:val="multilevel"/>
    <w:tmpl w:val="967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92839"/>
    <w:multiLevelType w:val="multilevel"/>
    <w:tmpl w:val="99B6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27DA5"/>
    <w:multiLevelType w:val="hybridMultilevel"/>
    <w:tmpl w:val="D33A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E4B34"/>
    <w:multiLevelType w:val="hybridMultilevel"/>
    <w:tmpl w:val="82A2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54E0E"/>
    <w:multiLevelType w:val="multilevel"/>
    <w:tmpl w:val="829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E4B0B"/>
    <w:multiLevelType w:val="hybridMultilevel"/>
    <w:tmpl w:val="61FC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71809">
    <w:abstractNumId w:val="8"/>
  </w:num>
  <w:num w:numId="2" w16cid:durableId="1252011756">
    <w:abstractNumId w:val="6"/>
  </w:num>
  <w:num w:numId="3" w16cid:durableId="896277984">
    <w:abstractNumId w:val="5"/>
  </w:num>
  <w:num w:numId="4" w16cid:durableId="1765488503">
    <w:abstractNumId w:val="4"/>
  </w:num>
  <w:num w:numId="5" w16cid:durableId="1902666335">
    <w:abstractNumId w:val="7"/>
  </w:num>
  <w:num w:numId="6" w16cid:durableId="2080051265">
    <w:abstractNumId w:val="3"/>
  </w:num>
  <w:num w:numId="7" w16cid:durableId="1196503647">
    <w:abstractNumId w:val="2"/>
  </w:num>
  <w:num w:numId="8" w16cid:durableId="1990401699">
    <w:abstractNumId w:val="1"/>
  </w:num>
  <w:num w:numId="9" w16cid:durableId="1961376363">
    <w:abstractNumId w:val="0"/>
  </w:num>
  <w:num w:numId="10" w16cid:durableId="1981811825">
    <w:abstractNumId w:val="21"/>
  </w:num>
  <w:num w:numId="11" w16cid:durableId="1458066194">
    <w:abstractNumId w:val="13"/>
  </w:num>
  <w:num w:numId="12" w16cid:durableId="877084318">
    <w:abstractNumId w:val="9"/>
  </w:num>
  <w:num w:numId="13" w16cid:durableId="557664856">
    <w:abstractNumId w:val="11"/>
  </w:num>
  <w:num w:numId="14" w16cid:durableId="1953631674">
    <w:abstractNumId w:val="20"/>
  </w:num>
  <w:num w:numId="15" w16cid:durableId="663555150">
    <w:abstractNumId w:val="17"/>
  </w:num>
  <w:num w:numId="16" w16cid:durableId="981806314">
    <w:abstractNumId w:val="16"/>
  </w:num>
  <w:num w:numId="17" w16cid:durableId="1976443307">
    <w:abstractNumId w:val="18"/>
  </w:num>
  <w:num w:numId="18" w16cid:durableId="1528717889">
    <w:abstractNumId w:val="14"/>
  </w:num>
  <w:num w:numId="19" w16cid:durableId="140974372">
    <w:abstractNumId w:val="15"/>
  </w:num>
  <w:num w:numId="20" w16cid:durableId="1357581284">
    <w:abstractNumId w:val="19"/>
  </w:num>
  <w:num w:numId="21" w16cid:durableId="2007593702">
    <w:abstractNumId w:val="12"/>
  </w:num>
  <w:num w:numId="22" w16cid:durableId="629165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5D4"/>
    <w:rsid w:val="0006063C"/>
    <w:rsid w:val="0015074B"/>
    <w:rsid w:val="0029639D"/>
    <w:rsid w:val="00326F90"/>
    <w:rsid w:val="003D1608"/>
    <w:rsid w:val="00AA1D8D"/>
    <w:rsid w:val="00B47730"/>
    <w:rsid w:val="00CB0664"/>
    <w:rsid w:val="00FA6A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8B6D37"/>
  <w14:defaultImageDpi w14:val="300"/>
  <w15:docId w15:val="{18117905-CE33-4F1F-A255-DB58B140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Salih Karakaya</cp:lastModifiedBy>
  <cp:revision>2</cp:revision>
  <dcterms:created xsi:type="dcterms:W3CDTF">2013-12-23T23:15:00Z</dcterms:created>
  <dcterms:modified xsi:type="dcterms:W3CDTF">2025-08-28T11:26:00Z</dcterms:modified>
  <cp:category/>
</cp:coreProperties>
</file>